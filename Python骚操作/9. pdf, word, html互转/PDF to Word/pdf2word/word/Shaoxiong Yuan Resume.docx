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Shaoxiong Yuan </w:t>
      </w:r>
    </w:p>
    <w:p>
      <w:r/>
    </w:p>
    <w:p>
      <w:r>
        <w:t xml:space="preserve">Address: 101-5-6, Dushihuayuan Middle Road, Shapingba, Chongqing </w:t>
      </w:r>
    </w:p>
    <w:p>
      <w:r/>
    </w:p>
    <w:p>
      <w:r>
        <w:t xml:space="preserve">TEL: +86 13368226964 </w:t>
      </w:r>
    </w:p>
    <w:p>
      <w:r/>
    </w:p>
    <w:p>
      <w:r>
        <w:t xml:space="preserve">Email: stevenpp123@sina.com </w:t>
      </w:r>
    </w:p>
    <w:p>
      <w:r/>
    </w:p>
    <w:p>
      <w:r>
        <w:t xml:space="preserve">EDUCATION                                                                        </w:t>
      </w:r>
    </w:p>
    <w:p>
      <w:r/>
    </w:p>
    <w:p>
      <w:r>
        <w:t xml:space="preserve">Chongqing Nankai Secondary School  </w:t>
      </w:r>
    </w:p>
    <w:p>
      <w:r/>
    </w:p>
    <w:p>
      <w:r>
        <w:t xml:space="preserve">GPA: 4.0/4.0 (Weighted) </w:t>
      </w:r>
    </w:p>
    <w:p>
      <w:r/>
    </w:p>
    <w:p>
      <w:r>
        <w:t xml:space="preserve">Chongqing No.8 Middle School  </w:t>
      </w:r>
    </w:p>
    <w:p>
      <w:r/>
    </w:p>
    <w:p>
      <w:r>
        <w:t xml:space="preserve">09/2017-06/2020 </w:t>
      </w:r>
    </w:p>
    <w:p>
      <w:r/>
    </w:p>
    <w:p>
      <w:r>
        <w:t xml:space="preserve">09/2014-06/2017                                                                         </w:t>
      </w:r>
    </w:p>
    <w:p>
      <w:r/>
    </w:p>
    <w:p>
      <w:r>
        <w:t xml:space="preserve">ACADEMIC ACTIVITIES                                                                </w:t>
      </w:r>
    </w:p>
    <w:p>
      <w:r/>
    </w:p>
    <w:p>
      <w:r>
        <w:t xml:space="preserve">Pioneer Academics </w:t>
      </w:r>
    </w:p>
    <w:p>
      <w:r/>
    </w:p>
    <w:p>
      <w:r>
        <w:t xml:space="preserve">03/2019-08/2019                      </w:t>
      </w:r>
    </w:p>
    <w:p>
      <w:r/>
    </w:p>
    <w:p>
      <w:r>
        <w:t xml:space="preserve"> Delved deep into the identities of Fibonacci sequence and used a completely new way to prove those </w:t>
      </w:r>
    </w:p>
    <w:p>
      <w:r>
        <w:t xml:space="preserve">theorems </w:t>
      </w:r>
    </w:p>
    <w:p>
      <w:r>
        <w:t xml:space="preserve"> Wrote a 24-page final paper about Generalized Identities of Certain Continued Fraction </w:t>
      </w:r>
    </w:p>
    <w:p>
      <w:r/>
    </w:p>
    <w:p>
      <w:r>
        <w:t xml:space="preserve">Cornell Awesome Math Camp  </w:t>
      </w:r>
    </w:p>
    <w:p>
      <w:r/>
    </w:p>
    <w:p>
      <w:r>
        <w:t xml:space="preserve">06/2019-07/2019                 </w:t>
      </w:r>
    </w:p>
    <w:p>
      <w:r/>
    </w:p>
    <w:p>
      <w:r>
        <w:t xml:space="preserve"> Studied extensively about Computational Geometry and Algebra in the 21-day camp </w:t>
      </w:r>
    </w:p>
    <w:p>
      <w:r>
        <w:t xml:space="preserve"> Learned how to write standard answers in math competitions </w:t>
      </w:r>
    </w:p>
    <w:p>
      <w:r/>
    </w:p>
    <w:p>
      <w:r>
        <w:t xml:space="preserve">New Frontiers in Earth Science of Ivy League Scholarship Program at Columbia Global Centers by </w:t>
      </w:r>
    </w:p>
    <w:p>
      <w:r>
        <w:t xml:space="preserve">New Oriental Education &amp; Technology Group, Beijing </w:t>
      </w:r>
    </w:p>
    <w:p>
      <w:r/>
    </w:p>
    <w:p>
      <w:r>
        <w:t xml:space="preserve">--guided by Prof. Xiaojun Yuan, Lamont Lab of Columbia University </w:t>
      </w:r>
    </w:p>
    <w:p>
      <w:r/>
    </w:p>
    <w:p>
      <w:r>
        <w:t xml:space="preserve">08/2018                                                                                                                                                                                   </w:t>
      </w:r>
    </w:p>
    <w:p>
      <w:r/>
    </w:p>
    <w:p>
      <w:r>
        <w:t xml:space="preserve"> Learned and mastered environmental science, including sea level rise, global warming, climate </w:t>
      </w:r>
    </w:p>
    <w:p>
      <w:r>
        <w:t xml:space="preserve">pollution, etc. </w:t>
      </w:r>
    </w:p>
    <w:p>
      <w:r/>
    </w:p>
    <w:p>
      <w:r>
        <w:t xml:space="preserve"> Searched information on Google and academic paper websites, analyzed data and images </w:t>
      </w:r>
    </w:p>
    <w:p>
      <w:r/>
    </w:p>
    <w:p>
      <w:r>
        <w:t xml:space="preserve"> Understood the environment and threats of Los Angeles, studied the plight of polar bears, the pros and </w:t>
      </w:r>
    </w:p>
    <w:p>
      <w:r>
        <w:t xml:space="preserve">cons of shade-grown coffee </w:t>
      </w:r>
    </w:p>
    <w:p>
      <w:r/>
    </w:p>
    <w:p>
      <w:r>
        <w:t xml:space="preserve"> Accomplished a group essay ‘Shade-grown Coffee’, a book report ‘The Weather of the Future’, a group </w:t>
      </w:r>
    </w:p>
    <w:p>
      <w:r>
        <w:t xml:space="preserve">presentation ‘Polar Bears’, a personal essay ‘Analyzing Sea Level Rise’, and a fina l presentation </w:t>
      </w:r>
    </w:p>
    <w:p>
      <w:r>
        <w:t xml:space="preserve">‘Environment in Los Angeles’  </w:t>
      </w:r>
    </w:p>
    <w:p>
      <w:r/>
    </w:p>
    <w:p>
      <w:r>
        <w:t xml:space="preserve">2018 JEA China National Youth Observation Contest for Secondary School Students   </w:t>
      </w:r>
    </w:p>
    <w:p>
      <w:r/>
    </w:p>
    <w:p>
      <w:r>
        <w:t xml:space="preserve">08/2018                 </w:t>
      </w:r>
    </w:p>
    <w:p>
      <w:r/>
    </w:p>
    <w:p>
      <w:r>
        <w:t xml:space="preserve"> Checked information on the Internet, completed a report and cooperated with others to design </w:t>
      </w:r>
    </w:p>
    <w:p>
      <w:r>
        <w:t xml:space="preserve">questionnaire and analyze data  </w:t>
      </w:r>
    </w:p>
    <w:p>
      <w:r/>
    </w:p>
    <w:p>
      <w:r>
        <w:t xml:space="preserve">1 </w:t>
      </w:r>
    </w:p>
    <w:p>
      <w:r/>
    </w:p>
    <w:p>
      <w:r>
        <w:t xml:space="preserve">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NHSDLC (National High School Debate League of China) Summer Camp, Beijing </w:t>
      </w:r>
    </w:p>
    <w:p>
      <w:r/>
    </w:p>
    <w:p>
      <w:r>
        <w:t xml:space="preserve"> 07/2018-08/2018             </w:t>
      </w:r>
    </w:p>
    <w:p>
      <w:r/>
    </w:p>
    <w:p>
      <w:r>
        <w:t xml:space="preserve"> Learned and analyzed the debate topics of NHSDLC </w:t>
      </w:r>
    </w:p>
    <w:p>
      <w:r/>
    </w:p>
    <w:p>
      <w:r>
        <w:t xml:space="preserve">USAD (United States Academic Decathlon), Guangzhou </w:t>
      </w:r>
    </w:p>
    <w:p>
      <w:r/>
    </w:p>
    <w:p>
      <w:r>
        <w:t xml:space="preserve">02/2018                 </w:t>
      </w:r>
    </w:p>
    <w:p>
      <w:r/>
    </w:p>
    <w:p>
      <w:r>
        <w:t xml:space="preserve"> Learned 10 aspects of the topic “Africa”, such as economy, literature, and medicine </w:t>
      </w:r>
    </w:p>
    <w:p>
      <w:r/>
    </w:p>
    <w:p>
      <w:r>
        <w:t xml:space="preserve">EXTRACURRICULAR ACTIVITIES                                                                                                   </w:t>
      </w:r>
    </w:p>
    <w:p>
      <w:r/>
    </w:p>
    <w:p>
      <w:r>
        <w:t xml:space="preserve">Academic Counselor of Nankai American Debate Club                           09/2018-06/2019              </w:t>
      </w:r>
    </w:p>
    <w:p>
      <w:r/>
    </w:p>
    <w:p>
      <w:r>
        <w:t xml:space="preserve"> Instructed club members in debate skills. </w:t>
      </w:r>
    </w:p>
    <w:p>
      <w:r/>
    </w:p>
    <w:p>
      <w:r>
        <w:t xml:space="preserve"> Cooperated with teammates to join NHSDLC to debate for the topic ‘Should China get involved in </w:t>
      </w:r>
    </w:p>
    <w:p>
      <w:r>
        <w:t xml:space="preserve">the Israel Palestinian conflict’. </w:t>
      </w:r>
    </w:p>
    <w:p>
      <w:r/>
    </w:p>
    <w:p>
      <w:r>
        <w:t xml:space="preserve">Foreign Exchange Program to Germany (Organized by my School)                        09/2018               </w:t>
      </w:r>
    </w:p>
    <w:p>
      <w:r/>
    </w:p>
    <w:p>
      <w:r>
        <w:t xml:space="preserve"> Stayed with a host family in Germany, attended math, history, and German classes in Gymnasium </w:t>
      </w:r>
    </w:p>
    <w:p>
      <w:r>
        <w:t xml:space="preserve">Bad Nenndorf, and visited Berlin in the weekend. </w:t>
      </w:r>
    </w:p>
    <w:p>
      <w:r/>
    </w:p>
    <w:p>
      <w:r>
        <w:t xml:space="preserve">Leader of Nankai English Club                                               09/2017-06/2019                </w:t>
      </w:r>
    </w:p>
    <w:p>
      <w:r/>
    </w:p>
    <w:p>
      <w:r>
        <w:t xml:space="preserve"> Organized thematic activities such as Introduction to Economics and Sharing Session for the trip to </w:t>
      </w:r>
    </w:p>
    <w:p>
      <w:r>
        <w:t xml:space="preserve">Germany </w:t>
      </w:r>
    </w:p>
    <w:p>
      <w:r/>
    </w:p>
    <w:p>
      <w:r>
        <w:t xml:space="preserve">VOLUNTEER ACTIVITIES                                                                                 </w:t>
      </w:r>
    </w:p>
    <w:p>
      <w:r/>
    </w:p>
    <w:p>
      <w:r>
        <w:t xml:space="preserve">Volunteer in Chongqing Disabled Comprehensive Service Center (CDCSC)             08/2016-Now            </w:t>
      </w:r>
    </w:p>
    <w:p>
      <w:r/>
    </w:p>
    <w:p>
      <w:r>
        <w:t xml:space="preserve"> Worked as a technician to compared the results before and after surgery.                                                                         </w:t>
      </w:r>
    </w:p>
    <w:p>
      <w:r/>
    </w:p>
    <w:p>
      <w:r>
        <w:t xml:space="preserve">Volunteer in the School Exchange Program of US Principals (Nankai Secondary School)      12/2018 </w:t>
      </w:r>
    </w:p>
    <w:p>
      <w:r/>
    </w:p>
    <w:p>
      <w:r>
        <w:t xml:space="preserve"> Introduced Chongqing Nankai Secondary School, helped set up the conference room and exhibition </w:t>
      </w:r>
    </w:p>
    <w:p>
      <w:r>
        <w:t xml:space="preserve">center            </w:t>
      </w:r>
    </w:p>
    <w:p>
      <w:r/>
    </w:p>
    <w:p>
      <w:r>
        <w:t xml:space="preserve">HONORS &amp; CERTIFICATE                                                                                                      </w:t>
      </w:r>
    </w:p>
    <w:p>
      <w:r/>
    </w:p>
    <w:p>
      <w:r>
        <w:t xml:space="preserve">Honors </w:t>
      </w:r>
    </w:p>
    <w:p>
      <w:r/>
    </w:p>
    <w:p>
      <w:r>
        <w:t xml:space="preserve"> Yuchuanjian Scholarship (for the 1st place student in class), Nankai Secondary School  </w:t>
      </w:r>
    </w:p>
    <w:p>
      <w:r/>
    </w:p>
    <w:p>
      <w:r>
        <w:t xml:space="preserve">11/2019                                                                     </w:t>
      </w:r>
    </w:p>
    <w:p>
      <w:r/>
    </w:p>
    <w:p>
      <w:r>
        <w:t xml:space="preserve"> Merit Student (3 consecutive years), Nankai Secondary School  </w:t>
      </w:r>
    </w:p>
    <w:p>
      <w:r/>
    </w:p>
    <w:p>
      <w:r>
        <w:t xml:space="preserve">  2017-2019 </w:t>
      </w:r>
    </w:p>
    <w:p>
      <w:r/>
    </w:p>
    <w:p>
      <w:r>
        <w:t xml:space="preserve"> Top 25% in Euclid Math Contest  </w:t>
      </w:r>
    </w:p>
    <w:p>
      <w:r/>
    </w:p>
    <w:p>
      <w:r>
        <w:t xml:space="preserve">04/2019               </w:t>
      </w:r>
    </w:p>
    <w:p>
      <w:r/>
    </w:p>
    <w:p>
      <w:r>
        <w:t xml:space="preserve"> “The Best Supporting Actor” in the School Drama Festival </w:t>
      </w:r>
    </w:p>
    <w:p>
      <w:r/>
    </w:p>
    <w:p>
      <w:r>
        <w:t xml:space="preserve">10/2018 </w:t>
      </w:r>
    </w:p>
    <w:p>
      <w:r/>
    </w:p>
    <w:p>
      <w:r>
        <w:t xml:space="preserve"> Top 16, NHSDLC, Nanchang, China (100 competitors) </w:t>
      </w:r>
    </w:p>
    <w:p>
      <w:r/>
    </w:p>
    <w:p>
      <w:r>
        <w:t xml:space="preserve">04/2018                                                 </w:t>
      </w:r>
    </w:p>
    <w:p>
      <w:r/>
    </w:p>
    <w:p>
      <w:r>
        <w:t xml:space="preserve"> Top 16, NHSDLC, Chongqing, China (150 competitors) </w:t>
      </w:r>
    </w:p>
    <w:p>
      <w:r/>
    </w:p>
    <w:p>
      <w:r>
        <w:t xml:space="preserve">04/2018  </w:t>
      </w:r>
    </w:p>
    <w:p>
      <w:r/>
    </w:p>
    <w:p>
      <w:r>
        <w:t xml:space="preserve">2 </w:t>
      </w:r>
    </w:p>
    <w:p>
      <w:r/>
    </w:p>
    <w:p>
      <w:r>
        <w:t xml:space="preserve">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 Top 8, NHSDLC, Xiamen, China (50 competitors) </w:t>
      </w:r>
    </w:p>
    <w:p>
      <w:r/>
    </w:p>
    <w:p>
      <w:r>
        <w:t xml:space="preserve">03/2018                </w:t>
      </w:r>
    </w:p>
    <w:p>
      <w:r/>
    </w:p>
    <w:p>
      <w:r>
        <w:t xml:space="preserve"> Obtained the highest score in my team (6 members), USAD </w:t>
      </w:r>
    </w:p>
    <w:p>
      <w:r/>
    </w:p>
    <w:p>
      <w:r>
        <w:t xml:space="preserve">02/2018 </w:t>
      </w:r>
    </w:p>
    <w:p>
      <w:r/>
    </w:p>
    <w:p>
      <w:r>
        <w:t xml:space="preserve">Certificate </w:t>
      </w:r>
    </w:p>
    <w:p>
      <w:r/>
    </w:p>
    <w:p>
      <w:r>
        <w:t xml:space="preserve"> Completed the course Ultimate Photoshop Training: from Beginners to Pro in Udemy  </w:t>
      </w:r>
    </w:p>
    <w:p>
      <w:r/>
    </w:p>
    <w:p>
      <w:r>
        <w:t xml:space="preserve">11/2019 </w:t>
      </w:r>
    </w:p>
    <w:p>
      <w:r/>
    </w:p>
    <w:p>
      <w:r>
        <w:t xml:space="preserve"> Completed the course PowerPoint Masterclass in Udemy  </w:t>
      </w:r>
    </w:p>
    <w:p>
      <w:r/>
    </w:p>
    <w:p>
      <w:r>
        <w:t xml:space="preserve">10/2019              </w:t>
      </w:r>
    </w:p>
    <w:p>
      <w:r/>
    </w:p>
    <w:p>
      <w:r>
        <w:t xml:space="preserve"> Completed the course Analyzing and Visualizing Data with Power BI in edX  </w:t>
      </w:r>
    </w:p>
    <w:p>
      <w:r/>
    </w:p>
    <w:p>
      <w:r>
        <w:t xml:space="preserve">07/2019                            </w:t>
      </w:r>
    </w:p>
    <w:p>
      <w:r/>
    </w:p>
    <w:p>
      <w:r>
        <w:t xml:space="preserve">SKILLS &amp; HOBBIES                                                                                            </w:t>
      </w:r>
    </w:p>
    <w:p>
      <w:r/>
    </w:p>
    <w:p>
      <w:r>
        <w:t xml:space="preserve"> Basketball, volleyball, badminton, table tennis, tennis, swimming </w:t>
      </w:r>
    </w:p>
    <w:p>
      <w:r/>
    </w:p>
    <w:p>
      <w:r>
        <w:t xml:space="preserve"> Watching BBC Documentaries and Air Crash Investigation </w:t>
      </w:r>
    </w:p>
    <w:p>
      <w:r/>
    </w:p>
    <w:p>
      <w:r>
        <w:t xml:space="preserve"> Watching TV Series </w:t>
      </w:r>
    </w:p>
    <w:p>
      <w:r/>
    </w:p>
    <w:p>
      <w:r>
        <w:t xml:space="preserve">3 </w:t>
      </w:r>
    </w:p>
    <w:p>
      <w:r/>
    </w:p>
    <w:p>
      <w:r>
        <w:t xml:space="preserve">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Testing</w:t>
      </w:r>
    </w:p>
    <w:p>
      <w:r/>
    </w:p>
    <w:p>
      <w:r>
        <w:t>SA T (March 2016 or after)</w:t>
      </w:r>
    </w:p>
    <w:p>
      <w:r/>
    </w:p>
    <w:p>
      <w:r>
        <w:t>Evidence-based Reading</w:t>
      </w:r>
    </w:p>
    <w:p>
      <w:r>
        <w:t>and Writing</w:t>
      </w:r>
    </w:p>
    <w:p>
      <w:r>
        <w:t>Math</w:t>
      </w:r>
    </w:p>
    <w:p>
      <w:r>
        <w:t>Essay</w:t>
      </w:r>
    </w:p>
    <w:p>
      <w:r>
        <w:t>Taken</w:t>
      </w:r>
    </w:p>
    <w:p>
      <w:r>
        <w:t>Planned</w:t>
      </w:r>
    </w:p>
    <w:p>
      <w:r>
        <w:t>SAT Essay</w:t>
      </w:r>
    </w:p>
    <w:p>
      <w:r/>
    </w:p>
    <w:p>
      <w:r>
        <w:t>SA T Subject Tests</w:t>
      </w:r>
    </w:p>
    <w:p>
      <w:r/>
    </w:p>
    <w:p>
      <w:r>
        <w:t>Chemistry</w:t>
      </w:r>
    </w:p>
    <w:p>
      <w:r>
        <w:t>Math Level 2</w:t>
      </w:r>
    </w:p>
    <w:p>
      <w:r>
        <w:t>Physics</w:t>
      </w:r>
    </w:p>
    <w:p>
      <w:r/>
    </w:p>
    <w:p>
      <w:r>
        <w:t>AP Subject T ests</w:t>
      </w:r>
    </w:p>
    <w:p>
      <w:r/>
    </w:p>
    <w:p>
      <w:r>
        <w:t>Calculus BC - AB</w:t>
      </w:r>
    </w:p>
    <w:p>
      <w:r>
        <w:t>Subscore Grade</w:t>
      </w:r>
    </w:p>
    <w:p>
      <w:r>
        <w:t>Economics:</w:t>
      </w:r>
    </w:p>
    <w:p>
      <w:r>
        <w:t>Macroeconomics</w:t>
      </w:r>
    </w:p>
    <w:p>
      <w:r>
        <w:t>Chemistry</w:t>
      </w:r>
    </w:p>
    <w:p>
      <w:r>
        <w:t>Computer Science A</w:t>
      </w:r>
    </w:p>
    <w:p>
      <w:r>
        <w:t>Physics C - Electricity &amp;</w:t>
      </w:r>
    </w:p>
    <w:p>
      <w:r>
        <w:t>Magnetism</w:t>
      </w:r>
    </w:p>
    <w:p>
      <w:r>
        <w:t>Physics C Mechanics</w:t>
      </w:r>
    </w:p>
    <w:p>
      <w:r>
        <w:t>Statistics</w:t>
      </w:r>
    </w:p>
    <w:p>
      <w:r>
        <w:t>United States History</w:t>
      </w:r>
    </w:p>
    <w:p>
      <w:r/>
    </w:p>
    <w:p>
      <w:r>
        <w:t>TOE</w:t>
      </w:r>
    </w:p>
    <w:p>
      <w:r/>
    </w:p>
    <w:p>
      <w:r>
        <w:t>FL iB</w:t>
      </w:r>
    </w:p>
    <w:p>
      <w:r/>
    </w:p>
    <w:p>
      <w:r>
        <w:t>T</w:t>
      </w:r>
    </w:p>
    <w:p>
      <w:r/>
    </w:p>
    <w:p>
      <w:r>
        <w:t>Reading</w:t>
      </w:r>
    </w:p>
    <w:p>
      <w:r>
        <w:t>Speaking</w:t>
      </w:r>
    </w:p>
    <w:p>
      <w:r>
        <w:t>Listening</w:t>
      </w:r>
    </w:p>
    <w:p>
      <w:r>
        <w:t>Writing</w:t>
      </w:r>
    </w:p>
    <w:p>
      <w:r>
        <w:t>Total</w:t>
      </w:r>
    </w:p>
    <w:p>
      <w:r>
        <w:t>Taken</w:t>
      </w:r>
    </w:p>
    <w:p>
      <w:r/>
    </w:p>
    <w:p>
      <w:r>
        <w:t>710</w:t>
      </w:r>
    </w:p>
    <w:p>
      <w:r/>
    </w:p>
    <w:p>
      <w:r>
        <w:t>08/24/2019</w:t>
      </w:r>
    </w:p>
    <w:p>
      <w:r/>
    </w:p>
    <w:p>
      <w:r>
        <w:t>08/24/2019</w:t>
      </w:r>
    </w:p>
    <w:p>
      <w:r>
        <w:t>08/24/2019</w:t>
      </w:r>
    </w:p>
    <w:p>
      <w:r/>
    </w:p>
    <w:p>
      <w:r>
        <w:t>11/2018</w:t>
      </w:r>
    </w:p>
    <w:p>
      <w:r>
        <w:t>11/2018</w:t>
      </w:r>
    </w:p>
    <w:p>
      <w:r>
        <w:t>11/2018</w:t>
      </w:r>
    </w:p>
    <w:p>
      <w:r/>
    </w:p>
    <w:p>
      <w:r>
        <w:t>05/2018</w:t>
      </w:r>
    </w:p>
    <w:p>
      <w:r/>
    </w:p>
    <w:p>
      <w:r>
        <w:t>05/2018</w:t>
      </w:r>
    </w:p>
    <w:p>
      <w:r/>
    </w:p>
    <w:p>
      <w:r>
        <w:t>05/2019</w:t>
      </w:r>
    </w:p>
    <w:p>
      <w:r>
        <w:t>05/2019</w:t>
      </w:r>
    </w:p>
    <w:p>
      <w:r>
        <w:t>05/2019</w:t>
      </w:r>
    </w:p>
    <w:p>
      <w:r/>
    </w:p>
    <w:p>
      <w:r>
        <w:t>05/2019</w:t>
      </w:r>
    </w:p>
    <w:p>
      <w:r>
        <w:t>05/2019</w:t>
      </w:r>
    </w:p>
    <w:p>
      <w:r>
        <w:t>05/2019</w:t>
      </w:r>
    </w:p>
    <w:p>
      <w:r/>
    </w:p>
    <w:p>
      <w:r>
        <w:t>06/23/2018</w:t>
      </w:r>
    </w:p>
    <w:p>
      <w:r>
        <w:t>06/23/2018</w:t>
      </w:r>
    </w:p>
    <w:p>
      <w:r>
        <w:t>06/23/2018</w:t>
      </w:r>
    </w:p>
    <w:p>
      <w:r>
        <w:t>06/23/2018</w:t>
      </w:r>
    </w:p>
    <w:p>
      <w:r>
        <w:t>06/23/2018</w:t>
      </w:r>
    </w:p>
    <w:p>
      <w:r/>
    </w:p>
    <w:p>
      <w:r>
        <w:t>800</w:t>
      </w:r>
    </w:p>
    <w:p>
      <w:r>
        <w:t>19</w:t>
      </w:r>
    </w:p>
    <w:p>
      <w:r>
        <w:t>1</w:t>
      </w:r>
    </w:p>
    <w:p>
      <w:r>
        <w:t>0</w:t>
      </w:r>
    </w:p>
    <w:p>
      <w:r>
        <w:t>Yes</w:t>
      </w:r>
    </w:p>
    <w:p>
      <w:r/>
    </w:p>
    <w:p>
      <w:r>
        <w:t>800</w:t>
      </w:r>
    </w:p>
    <w:p>
      <w:r>
        <w:t>800</w:t>
      </w:r>
    </w:p>
    <w:p>
      <w:r>
        <w:t>800</w:t>
      </w:r>
    </w:p>
    <w:p>
      <w:r/>
    </w:p>
    <w:p>
      <w:r>
        <w:t>5</w:t>
      </w:r>
    </w:p>
    <w:p>
      <w:r/>
    </w:p>
    <w:p>
      <w:r>
        <w:t>5</w:t>
      </w:r>
    </w:p>
    <w:p>
      <w:r/>
    </w:p>
    <w:p>
      <w:r>
        <w:t>5</w:t>
      </w:r>
    </w:p>
    <w:p>
      <w:r>
        <w:t>4</w:t>
      </w:r>
    </w:p>
    <w:p>
      <w:r>
        <w:t>5</w:t>
      </w:r>
    </w:p>
    <w:p>
      <w:r/>
    </w:p>
    <w:p>
      <w:r>
        <w:t>5</w:t>
      </w:r>
    </w:p>
    <w:p>
      <w:r>
        <w:t>4</w:t>
      </w:r>
    </w:p>
    <w:p>
      <w:r>
        <w:t>4</w:t>
      </w:r>
    </w:p>
    <w:p>
      <w:r/>
    </w:p>
    <w:p>
      <w:r>
        <w:t>29</w:t>
      </w:r>
    </w:p>
    <w:p>
      <w:r>
        <w:t>29</w:t>
      </w:r>
    </w:p>
    <w:p>
      <w:r>
        <w:t>29</w:t>
      </w:r>
    </w:p>
    <w:p>
      <w:r>
        <w:t>28</w:t>
      </w:r>
    </w:p>
    <w:p>
      <w:r>
        <w:t>115</w:t>
      </w:r>
    </w:p>
    <w:p>
      <w:r>
        <w:t>1</w:t>
      </w:r>
    </w:p>
    <w:p>
      <w:r/>
    </w:p>
    <w:p>
      <w:r>
        <w:t>Planned</w:t>
      </w:r>
    </w:p>
    <w:p>
      <w:r/>
    </w:p>
    <w:p>
      <w:r>
        <w:t>0</w:t>
      </w:r>
    </w:p>
    <w:p>
      <w:r/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