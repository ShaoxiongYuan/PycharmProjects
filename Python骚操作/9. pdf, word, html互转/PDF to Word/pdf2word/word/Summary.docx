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Summary </w:t>
      </w:r>
    </w:p>
    <w:p>
      <w:r/>
    </w:p>
    <w:p>
      <w:r>
        <w:t xml:space="preserve">1. Self-Introduction </w:t>
      </w:r>
    </w:p>
    <w:p>
      <w:r>
        <w:t xml:space="preserve"> Shaoxiong Yuan from Chongqing Nankai Secondary School </w:t>
      </w:r>
    </w:p>
    <w:p>
      <w:r>
        <w:t xml:space="preserve"> Academic interests: Mathematics, Environmental Science, Chemistry </w:t>
      </w:r>
    </w:p>
    <w:p>
      <w:r>
        <w:t xml:space="preserve"> Reasons for math: love of manipulation of numbers and the thought that math can </w:t>
      </w:r>
    </w:p>
    <w:p>
      <w:r>
        <w:t xml:space="preserve">transform the world </w:t>
      </w:r>
    </w:p>
    <w:p>
      <w:r>
        <w:t xml:space="preserve"> Reasons for environment and chemistry: desire to make the environment cleaner </w:t>
      </w:r>
    </w:p>
    <w:p>
      <w:r>
        <w:t xml:space="preserve">and to make the relationship between humans and nature more harmonic </w:t>
      </w:r>
    </w:p>
    <w:p>
      <w:r>
        <w:t xml:space="preserve"> Career Goal: Business analyst </w:t>
      </w:r>
    </w:p>
    <w:p>
      <w:r>
        <w:t xml:space="preserve"> Reasons: stay up with the latest technology, give useful advice and allocate </w:t>
      </w:r>
    </w:p>
    <w:p>
      <w:r>
        <w:t xml:space="preserve">resources </w:t>
      </w:r>
    </w:p>
    <w:p>
      <w:r>
        <w:t xml:space="preserve"> Interests and Hobbies: watch documentaries, TV series, and sports </w:t>
      </w:r>
    </w:p>
    <w:p>
      <w:r/>
    </w:p>
    <w:p>
      <w:r>
        <w:t xml:space="preserve">2. Why Cornell </w:t>
      </w:r>
    </w:p>
    <w:p>
      <w:r>
        <w:t xml:space="preserve"> Academic/curriculum: SPUR   math club </w:t>
      </w:r>
    </w:p>
    <w:p>
      <w:r>
        <w:t xml:space="preserve"> diversity/ community: first-year student support   students clubs  </w:t>
      </w:r>
    </w:p>
    <w:p>
      <w:r>
        <w:t xml:space="preserve"> Engagement (safe yogurt, give prisoners a second chance…) </w:t>
      </w:r>
    </w:p>
    <w:p>
      <w:r>
        <w:t xml:space="preserve"> study abroad (global learning) </w:t>
      </w:r>
    </w:p>
    <w:p>
      <w:r>
        <w:t xml:space="preserve"> recreational activities: sports, music, art… </w:t>
      </w:r>
    </w:p>
    <w:p>
      <w:r/>
    </w:p>
    <w:p>
      <w:r>
        <w:t xml:space="preserve">3. Why math </w:t>
      </w:r>
    </w:p>
    <w:p>
      <w:r>
        <w:t xml:space="preserve"> Established a firm interest in math since childhood (fascinated by various shapes, </w:t>
      </w:r>
    </w:p>
    <w:p>
      <w:r>
        <w:t xml:space="preserve">keen calculation of time and altitudes) </w:t>
      </w:r>
    </w:p>
    <w:p>
      <w:r>
        <w:t xml:space="preserve"> Attend more high-level math classes and participated in lots of mathematical </w:t>
      </w:r>
    </w:p>
    <w:p>
      <w:r>
        <w:t xml:space="preserve">contests like AMC and Euclid. </w:t>
      </w:r>
    </w:p>
    <w:p>
      <w:r>
        <w:t xml:space="preserve"> Took part in several academic programs such as Pioneer and Cornell Awesome </w:t>
      </w:r>
    </w:p>
    <w:p>
      <w:r>
        <w:t xml:space="preserve">Math Camp to enhance my skills  </w:t>
      </w:r>
    </w:p>
    <w:p>
      <w:r/>
    </w:p>
    <w:p>
      <w:r>
        <w:t xml:space="preserve">4. Something about Chongqing Nankai Secondary School </w:t>
      </w:r>
    </w:p>
    <w:p>
      <w:r>
        <w:t xml:space="preserve"> “University in High School”---campus is large, lots of resources, classes flexible </w:t>
      </w:r>
    </w:p>
    <w:p>
      <w:r>
        <w:t xml:space="preserve">(characteristics of a university) </w:t>
      </w:r>
    </w:p>
    <w:p>
      <w:r/>
    </w:p>
    <w:p>
      <w:r>
        <w:t xml:space="preserve">1 </w:t>
      </w:r>
    </w:p>
    <w:p>
      <w:r/>
    </w:p>
    <w:p>
      <w:r>
        <w:t xml:space="preserve"> 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 I study in International Studies Center---teach normal high school courses in order </w:t>
      </w:r>
    </w:p>
    <w:p>
      <w:r>
        <w:t xml:space="preserve">to graduate, teach TOEFL, SAT, AP, SAT2 lessons, have counselors to give </w:t>
      </w:r>
    </w:p>
    <w:p>
      <w:r>
        <w:t xml:space="preserve">career and application tips </w:t>
      </w:r>
    </w:p>
    <w:p>
      <w:r>
        <w:t xml:space="preserve"> Lots of activities such as sports meeting, basketball tournament, volleyball </w:t>
      </w:r>
    </w:p>
    <w:p>
      <w:r>
        <w:t xml:space="preserve">tournament, soccer tournament, self-choreographed dance, drama festival </w:t>
      </w:r>
    </w:p>
    <w:p>
      <w:r>
        <w:t xml:space="preserve"> Many elective lessons like Spanish, cooking, badminton, flight simulation, robots, </w:t>
      </w:r>
    </w:p>
    <w:p>
      <w:r>
        <w:t xml:space="preserve">carpentry… </w:t>
      </w:r>
    </w:p>
    <w:p>
      <w:r>
        <w:t xml:space="preserve"> Some lectures given by famous people every Thursday </w:t>
      </w:r>
    </w:p>
    <w:p>
      <w:r/>
    </w:p>
    <w:p>
      <w:r>
        <w:t xml:space="preserve">5.  Something about New Oriental Ivy League Scholarship Program (New Frontiers in </w:t>
      </w:r>
    </w:p>
    <w:p>
      <w:r>
        <w:t xml:space="preserve">Earth Science) </w:t>
      </w:r>
    </w:p>
    <w:p>
      <w:r>
        <w:t xml:space="preserve"> Taught by Columbia University professor </w:t>
      </w:r>
    </w:p>
    <w:p>
      <w:r>
        <w:t xml:space="preserve"> Learned about the fragility of the environment, sea level rise, air pollution, and </w:t>
      </w:r>
    </w:p>
    <w:p>
      <w:r>
        <w:t xml:space="preserve">how we can do to protect and improve air quality </w:t>
      </w:r>
    </w:p>
    <w:p>
      <w:r>
        <w:t xml:space="preserve"> I can predict what the environment will be like in 2100 so that I can give useful </w:t>
      </w:r>
    </w:p>
    <w:p>
      <w:r>
        <w:t xml:space="preserve">advice to other people </w:t>
      </w:r>
    </w:p>
    <w:p>
      <w:r>
        <w:t xml:space="preserve"> During the 14-day program, I finished some personal projects such as book report </w:t>
      </w:r>
    </w:p>
    <w:p>
      <w:r>
        <w:t xml:space="preserve">and final essay and several group projects like lab report, essay about polar bears </w:t>
      </w:r>
    </w:p>
    <w:p>
      <w:r>
        <w:t xml:space="preserve">and shade-grown coffee </w:t>
      </w:r>
    </w:p>
    <w:p>
      <w:r/>
    </w:p>
    <w:p>
      <w:r>
        <w:t xml:space="preserve">6. New Perspectives to Cornell </w:t>
      </w:r>
    </w:p>
    <w:p>
      <w:r>
        <w:t xml:space="preserve">I. Watching TV Series is not pure entertainment </w:t>
      </w:r>
    </w:p>
    <w:p>
      <w:r>
        <w:t xml:space="preserve"> Empathy </w:t>
      </w:r>
    </w:p>
    <w:p>
      <w:r>
        <w:t xml:space="preserve"> Emotional reflection </w:t>
      </w:r>
    </w:p>
    <w:p>
      <w:r>
        <w:t xml:space="preserve"> Learn ways to deal with real-life problems </w:t>
      </w:r>
    </w:p>
    <w:p>
      <w:r>
        <w:t xml:space="preserve">II. Give assistance to disabled children to help them recover soon </w:t>
      </w:r>
    </w:p>
    <w:p>
      <w:r>
        <w:t xml:space="preserve"> Volunteered in Chongqing Disabled Comprehensive Service Center (CDCSC) </w:t>
      </w:r>
    </w:p>
    <w:p>
      <w:r>
        <w:t xml:space="preserve">as a technical assistant </w:t>
      </w:r>
    </w:p>
    <w:p>
      <w:r>
        <w:t xml:space="preserve"> Compared data before and after surgery </w:t>
      </w:r>
    </w:p>
    <w:p>
      <w:r>
        <w:t xml:space="preserve"> Performed analysis and helped to optimize the software used for rehabilitation </w:t>
      </w:r>
    </w:p>
    <w:p>
      <w:r>
        <w:t xml:space="preserve"> These kinds of children are increasing every year, so we should pay attention </w:t>
      </w:r>
    </w:p>
    <w:p>
      <w:r>
        <w:t xml:space="preserve">to those groups that really need help </w:t>
      </w:r>
    </w:p>
    <w:p>
      <w:r/>
    </w:p>
    <w:p>
      <w:r>
        <w:t xml:space="preserve">2 </w:t>
      </w:r>
    </w:p>
    <w:p>
      <w:r/>
    </w:p>
    <w:p>
      <w:r>
        <w:t xml:space="preserve"> 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7. Career Plan </w:t>
      </w:r>
    </w:p>
    <w:p>
      <w:r>
        <w:t xml:space="preserve"> A Business Analyst to participate in important decision-making process and </w:t>
      </w:r>
    </w:p>
    <w:p>
      <w:r>
        <w:t xml:space="preserve">giving pragmatic suggestions about business to others </w:t>
      </w:r>
    </w:p>
    <w:p>
      <w:r>
        <w:t xml:space="preserve"> Plan to find an internship after my first year in college and then find a full-time </w:t>
      </w:r>
    </w:p>
    <w:p>
      <w:r>
        <w:t xml:space="preserve">job before my graduate study </w:t>
      </w:r>
    </w:p>
    <w:p>
      <w:r>
        <w:t xml:space="preserve"> Learn everything I need to know about finance, investment banking, and probably </w:t>
      </w:r>
    </w:p>
    <w:p>
      <w:r>
        <w:t xml:space="preserve">Excel skills during my college years </w:t>
      </w:r>
    </w:p>
    <w:p>
      <w:r>
        <w:t xml:space="preserve"> Gain real-life experience in US first and then return to China to contribute more </w:t>
      </w:r>
    </w:p>
    <w:p>
      <w:r/>
    </w:p>
    <w:p>
      <w:r>
        <w:t xml:space="preserve">8. Image of myself 30 years later </w:t>
      </w:r>
    </w:p>
    <w:p>
      <w:r>
        <w:t xml:space="preserve"> I consider myself as a successful person, following the tide of technology and </w:t>
      </w:r>
    </w:p>
    <w:p>
      <w:r>
        <w:t xml:space="preserve">even lead the direction </w:t>
      </w:r>
    </w:p>
    <w:p>
      <w:r>
        <w:t xml:space="preserve"> Participate in crucial decision-making process and get insight into the latest </w:t>
      </w:r>
    </w:p>
    <w:p>
      <w:r>
        <w:t xml:space="preserve">development in the world </w:t>
      </w:r>
    </w:p>
    <w:p>
      <w:r/>
    </w:p>
    <w:p>
      <w:r>
        <w:t xml:space="preserve">9. Questions for Ben </w:t>
      </w:r>
    </w:p>
    <w:p>
      <w:r>
        <w:t xml:space="preserve">I. What’s the most indelible experience in Cornell? What aspects of Cornell impress </w:t>
      </w:r>
    </w:p>
    <w:p>
      <w:r>
        <w:t xml:space="preserve">you the most?  </w:t>
      </w:r>
    </w:p>
    <w:p>
      <w:r>
        <w:t xml:space="preserve"> Classmates and professors are very friendly </w:t>
      </w:r>
    </w:p>
    <w:p>
      <w:r>
        <w:t xml:space="preserve"> Bring technology into reality (innovative) </w:t>
      </w:r>
    </w:p>
    <w:p>
      <w:r>
        <w:t xml:space="preserve">II. Alumni network (you’re giving your time to Cornell, other activities for alumni to </w:t>
      </w:r>
    </w:p>
    <w:p>
      <w:r>
        <w:t xml:space="preserve">give back to Cornell) </w:t>
      </w:r>
    </w:p>
    <w:p>
      <w:r>
        <w:t xml:space="preserve"> Alumni Clubs around the globe </w:t>
      </w:r>
    </w:p>
    <w:p>
      <w:r>
        <w:t xml:space="preserve"> Donate money to Cornell every year </w:t>
      </w:r>
    </w:p>
    <w:p>
      <w:r/>
    </w:p>
    <w:p>
      <w:r>
        <w:t xml:space="preserve">3 </w:t>
      </w:r>
    </w:p>
    <w:p>
      <w:r/>
    </w:p>
    <w:p>
      <w:r>
        <w:t xml:space="preserve"> </w:t>
      </w:r>
    </w:p>
    <w:p>
      <w:r>
        <w:t xml:space="preserve"> </w:t>
      </w:r>
    </w:p>
    <w:p>
      <w:r>
        <w:t xml:space="preserve"> 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