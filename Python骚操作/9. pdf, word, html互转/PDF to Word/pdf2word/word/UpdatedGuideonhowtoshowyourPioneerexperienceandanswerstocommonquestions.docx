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37 Mandrake Rd </w:t>
      </w:r>
    </w:p>
    <w:p>
      <w:r>
        <w:t xml:space="preserve">Monroe Twp, NJ 08831 USA </w:t>
      </w:r>
    </w:p>
    <w:p>
      <w:r>
        <w:t xml:space="preserve">(609) 860-2939 </w:t>
      </w:r>
    </w:p>
    <w:p>
      <w:r/>
    </w:p>
    <w:p>
      <w:r>
        <w:t xml:space="preserve">We know there are many more questions that can come up as you’re preparing your college </w:t>
      </w:r>
    </w:p>
    <w:p>
      <w:r>
        <w:t xml:space="preserve">applications. In this document, you will find answers to some common questions. You will notice </w:t>
      </w:r>
    </w:p>
    <w:p>
      <w:r>
        <w:t xml:space="preserve">sections on different application forms (i.e. Common App, the UC application, the Coalition application) </w:t>
      </w:r>
    </w:p>
    <w:p>
      <w:r>
        <w:t xml:space="preserve">for filling out college and university courses that you have taken - these are areas where you can bring </w:t>
      </w:r>
    </w:p>
    <w:p>
      <w:r>
        <w:t xml:space="preserve">up the college credit you gained through Pioneer. We have put together a step-by-step guide below on </w:t>
      </w:r>
    </w:p>
    <w:p>
      <w:r>
        <w:t xml:space="preserve">how you can list your Pioneer experience in these areas. </w:t>
      </w:r>
    </w:p>
    <w:p>
      <w:r/>
    </w:p>
    <w:p>
      <w:r>
        <w:t xml:space="preserve">Table of contents: </w:t>
      </w:r>
    </w:p>
    <w:p>
      <w:r/>
    </w:p>
    <w:p>
      <w:r>
        <w:t xml:space="preserve">How to include your Pioneer experience in the Common App </w:t>
      </w:r>
    </w:p>
    <w:p>
      <w:r/>
    </w:p>
    <w:p>
      <w:r>
        <w:t xml:space="preserve">How to include your Pioneer experience in the UC application </w:t>
      </w:r>
    </w:p>
    <w:p>
      <w:r/>
    </w:p>
    <w:p>
      <w:r>
        <w:t xml:space="preserve">How to include your Pioneer experience in the Coalition application </w:t>
      </w:r>
    </w:p>
    <w:p>
      <w:r/>
    </w:p>
    <w:p>
      <w:r>
        <w:t xml:space="preserve">Common questions about listing your Pioneer experience on the Common App </w:t>
      </w:r>
    </w:p>
    <w:p>
      <w:r/>
    </w:p>
    <w:p>
      <w:r>
        <w:t xml:space="preserve">Common questions about listing your Pioneer experience on the UC application </w:t>
      </w:r>
    </w:p>
    <w:p>
      <w:r/>
    </w:p>
    <w:p>
      <w:r>
        <w:t xml:space="preserve">Notes about specific schools </w:t>
      </w:r>
    </w:p>
    <w:p>
      <w:r>
        <w:t xml:space="preserve">Georgia Institute of Technology </w:t>
      </w:r>
    </w:p>
    <w:p>
      <w:r/>
    </w:p>
    <w:p>
      <w:r>
        <w:t xml:space="preserve">Harvard University </w:t>
      </w:r>
    </w:p>
    <w:p>
      <w:r/>
    </w:p>
    <w:p>
      <w:r>
        <w:t xml:space="preserve">University of Southern California </w:t>
      </w:r>
    </w:p>
    <w:p>
      <w:r>
        <w:t xml:space="preserve">Johns Hopkins University </w:t>
      </w:r>
    </w:p>
    <w:p>
      <w:r/>
    </w:p>
    <w:p>
      <w:r>
        <w:t xml:space="preserve">Swarthmore College </w:t>
      </w:r>
    </w:p>
    <w:p>
      <w:r/>
    </w:p>
    <w:p>
      <w:r>
        <w:t xml:space="preserve">University College London </w:t>
      </w:r>
    </w:p>
    <w:p>
      <w:r>
        <w:t xml:space="preserve">University of Illinois at Urbana–Champaign </w:t>
      </w:r>
    </w:p>
    <w:p>
      <w:r/>
    </w:p>
    <w:p>
      <w:r>
        <w:t xml:space="preserve">University of Michigan </w:t>
      </w:r>
    </w:p>
    <w:p>
      <w:r/>
    </w:p>
    <w:p>
      <w:r>
        <w:t xml:space="preserve">Yale University </w:t>
      </w:r>
    </w:p>
    <w:p>
      <w:r/>
    </w:p>
    <w:p>
      <w:r>
        <w:t xml:space="preserve">2 </w:t>
      </w:r>
    </w:p>
    <w:p>
      <w:r/>
    </w:p>
    <w:p>
      <w:r>
        <w:t xml:space="preserve">3 </w:t>
      </w:r>
    </w:p>
    <w:p>
      <w:r/>
    </w:p>
    <w:p>
      <w:r>
        <w:t xml:space="preserve">4 </w:t>
      </w:r>
    </w:p>
    <w:p>
      <w:r/>
    </w:p>
    <w:p>
      <w:r>
        <w:t xml:space="preserve">5 </w:t>
      </w:r>
    </w:p>
    <w:p>
      <w:r/>
    </w:p>
    <w:p>
      <w:r>
        <w:t xml:space="preserve">7 </w:t>
      </w:r>
    </w:p>
    <w:p>
      <w:r/>
    </w:p>
    <w:p>
      <w:r>
        <w:t xml:space="preserve">8 </w:t>
      </w:r>
    </w:p>
    <w:p>
      <w:r/>
    </w:p>
    <w:p>
      <w:r>
        <w:t xml:space="preserve">Regarding your Oberlin (unofficial and official) transcript </w:t>
      </w:r>
    </w:p>
    <w:p>
      <w:r/>
    </w:p>
    <w:p>
      <w:r>
        <w:t xml:space="preserve">10 </w:t>
      </w:r>
    </w:p>
    <w:p>
      <w:r/>
    </w:p>
    <w:p>
      <w:r>
        <w:t xml:space="preserve">1 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37 Mandrake Rd </w:t>
      </w:r>
    </w:p>
    <w:p>
      <w:r>
        <w:t xml:space="preserve">Monroe Twp, NJ 08831 USA </w:t>
      </w:r>
    </w:p>
    <w:p>
      <w:r>
        <w:t xml:space="preserve">(609) 860-2939 </w:t>
      </w:r>
    </w:p>
    <w:p>
      <w:r/>
    </w:p>
    <w:p>
      <w:r>
        <w:t xml:space="preserve">As you fill out the common Application, the University of California system, and/or the Coalition application, </w:t>
      </w:r>
    </w:p>
    <w:p>
      <w:r>
        <w:t xml:space="preserve">you may notice there is a field for filling out college and university courses that you have taken. This is an area </w:t>
      </w:r>
    </w:p>
    <w:p>
      <w:r>
        <w:t xml:space="preserve">in which you can indicate that you gained college credit through Pioneer. To demonstrate to admission officers </w:t>
      </w:r>
    </w:p>
    <w:p>
      <w:r>
        <w:t xml:space="preserve">that you received credit through Pioneer, do the following for each system: </w:t>
      </w:r>
    </w:p>
    <w:p>
      <w:r/>
    </w:p>
    <w:p>
      <w:r>
        <w:t xml:space="preserve">The Common App System </w:t>
      </w:r>
    </w:p>
    <w:p>
      <w:r/>
    </w:p>
    <w:p>
      <w:r>
        <w:t xml:space="preserve">● Select Oberlin College through “College lookup.” (Your Pioneer program was accredited through our </w:t>
      </w:r>
    </w:p>
    <w:p>
      <w:r>
        <w:t xml:space="preserve">partnership with Oberlin College.) </w:t>
      </w:r>
    </w:p>
    <w:p>
      <w:r>
        <w:t xml:space="preserve">● In Course Details, select “Summer program” and “Credit awarded directly by college.” Later this </w:t>
      </w:r>
    </w:p>
    <w:p>
      <w:r>
        <w:t xml:space="preserve">year we will send you instructions on how you can obtain your official credit transcript, which a </w:t>
      </w:r>
    </w:p>
    <w:p>
      <w:r>
        <w:t xml:space="preserve">college may request when you enroll. </w:t>
      </w:r>
    </w:p>
    <w:p>
      <w:r>
        <w:t xml:space="preserve">● Select when your Pioneer program began and ended in the “College from date” and “College to </w:t>
      </w:r>
    </w:p>
    <w:p>
      <w:r>
        <w:t xml:space="preserve">date.” </w:t>
      </w:r>
    </w:p>
    <w:p>
      <w:r>
        <w:t xml:space="preserve">● “College from date” can be the month when you had your first session; “College to date” can be </w:t>
      </w:r>
    </w:p>
    <w:p>
      <w:r>
        <w:t xml:space="preserve">the month when you submitted your final paper. </w:t>
      </w:r>
    </w:p>
    <w:p>
      <w:r>
        <w:t xml:space="preserve">● Do not select anything for “Degree earned.” </w:t>
      </w:r>
    </w:p>
    <w:p>
      <w:r/>
    </w:p>
    <w:p>
      <w:r>
        <w:t xml:space="preserve">Activity resume on the Common App system: You should also include your Pioneer experience in the activity </w:t>
      </w:r>
    </w:p>
    <w:p>
      <w:r/>
    </w:p>
    <w:p>
      <w:r>
        <w:t xml:space="preserve">section of Common App. Below is an example: </w:t>
      </w:r>
    </w:p>
    <w:p>
      <w:r/>
    </w:p>
    <w:p>
      <w:r>
        <w:t xml:space="preserve">Type of activity: Academic </w:t>
      </w:r>
    </w:p>
    <w:p>
      <w:r>
        <w:t xml:space="preserve">Position/Leadership: Pioneer Research Program: Researcher </w:t>
      </w:r>
    </w:p>
    <w:p>
      <w:r>
        <w:t xml:space="preserve">Participation grade levels: 11 </w:t>
      </w:r>
    </w:p>
    <w:p>
      <w:r>
        <w:t xml:space="preserve">I intend to participate while in college: Yes </w:t>
      </w:r>
    </w:p>
    <w:p>
      <w:r>
        <w:t xml:space="preserve">Timing of participation: Break </w:t>
      </w:r>
    </w:p>
    <w:p>
      <w:r>
        <w:t xml:space="preserve">Hours spent per week: 20 </w:t>
      </w:r>
    </w:p>
    <w:p>
      <w:r>
        <w:t xml:space="preserve">Weeks spent per year: 10 </w:t>
      </w:r>
    </w:p>
    <w:p>
      <w:r>
        <w:t xml:space="preserve">Details, honors, and accomplishments: Conduct individual research with NYU Professor Laura Smith </w:t>
      </w:r>
    </w:p>
    <w:p>
      <w:r>
        <w:t xml:space="preserve">(LS@nyu.edu); wrote 26-page thesis, topic: Chinese Youth Identity; Oberlin-accredited </w:t>
      </w:r>
    </w:p>
    <w:p>
      <w:r/>
    </w:p>
    <w:p>
      <w:r>
        <w:t xml:space="preserve">2 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37 Mandrake Rd </w:t>
      </w:r>
    </w:p>
    <w:p>
      <w:r>
        <w:t xml:space="preserve">Monroe Twp, NJ 08831 USA </w:t>
      </w:r>
    </w:p>
    <w:p>
      <w:r>
        <w:t xml:space="preserve">(609) 860-2939 </w:t>
      </w:r>
    </w:p>
    <w:p>
      <w:r/>
    </w:p>
    <w:p>
      <w:r>
        <w:t xml:space="preserve">The University of California System </w:t>
      </w:r>
    </w:p>
    <w:p>
      <w:r/>
    </w:p>
    <w:p>
      <w:r>
        <w:t xml:space="preserve">As you will see, the instructions in the UC system say not to enter any courses under three units. However, as </w:t>
      </w:r>
    </w:p>
    <w:p>
      <w:r>
        <w:t xml:space="preserve">we have confirmed with an AO at UC Berkeley, you can still list Pioneer in this section although it’s only two </w:t>
      </w:r>
    </w:p>
    <w:p>
      <w:r>
        <w:t xml:space="preserve">units. </w:t>
      </w:r>
    </w:p>
    <w:p>
      <w:r/>
    </w:p>
    <w:p>
      <w:r>
        <w:t xml:space="preserve">● Add Oberlin College in Academic History – Colleges </w:t>
      </w:r>
    </w:p>
    <w:p>
      <w:r>
        <w:t xml:space="preserve">Attended While in High School </w:t>
      </w:r>
    </w:p>
    <w:p>
      <w:r>
        <w:t xml:space="preserve">● Add the start and end dates of your program </w:t>
      </w:r>
    </w:p>
    <w:p>
      <w:r>
        <w:t xml:space="preserve">● Add grade and term of which you attend the program </w:t>
      </w:r>
    </w:p>
    <w:p>
      <w:r>
        <w:t xml:space="preserve">● Choose the grade you were in during the program </w:t>
      </w:r>
    </w:p>
    <w:p>
      <w:r>
        <w:t xml:space="preserve">(select only one) </w:t>
      </w:r>
    </w:p>
    <w:p>
      <w:r>
        <w:t xml:space="preserve">● The grading system is “A B C D F” </w:t>
      </w:r>
    </w:p>
    <w:p>
      <w:r/>
    </w:p>
    <w:p>
      <w:r>
        <w:t xml:space="preserve">In “College Courses and Grades” put the following info: </w:t>
      </w:r>
    </w:p>
    <w:p>
      <w:r/>
    </w:p>
    <w:p>
      <w:r>
        <w:t xml:space="preserve">● </w:t>
      </w:r>
    </w:p>
    <w:p>
      <w:r/>
    </w:p>
    <w:p>
      <w:r>
        <w:t xml:space="preserve">● “INST” for Dept. and “099” for Course No. </w:t>
      </w:r>
    </w:p>
    <w:p>
      <w:r>
        <w:t xml:space="preserve">Input “Pioneer Research Course” into Course Title </w:t>
      </w:r>
    </w:p>
    <w:p>
      <w:r>
        <w:t xml:space="preserve">● “2” for Units and “CL” for Honors Status </w:t>
      </w:r>
    </w:p>
    <w:p>
      <w:r>
        <w:t xml:space="preserve">Input the grade you received; no options for “-” or “+” </w:t>
      </w:r>
    </w:p>
    <w:p>
      <w:r>
        <w:t xml:space="preserve">● Select the Subject Area that best corresponds to your </w:t>
      </w:r>
    </w:p>
    <w:p>
      <w:r>
        <w:t xml:space="preserve">research area; for many, this will be “Elective – </w:t>
      </w:r>
    </w:p>
    <w:p>
      <w:r>
        <w:t xml:space="preserve">Interdisciplinary.” </w:t>
      </w:r>
    </w:p>
    <w:p>
      <w:r/>
    </w:p>
    <w:p>
      <w:r>
        <w:t xml:space="preserve">● </w:t>
      </w:r>
    </w:p>
    <w:p>
      <w:r/>
    </w:p>
    <w:p>
      <w:r>
        <w:t xml:space="preserve">● </w:t>
      </w:r>
    </w:p>
    <w:p>
      <w:r/>
    </w:p>
    <w:p>
      <w:r>
        <w:t xml:space="preserve">In “Additional Comments” put some additional comments about the Pioneer Research Program, </w:t>
      </w:r>
    </w:p>
    <w:p>
      <w:r>
        <w:t xml:space="preserve">stating that you received college credit from Oberlin College; then provide more info on your topic </w:t>
      </w:r>
    </w:p>
    <w:p>
      <w:r>
        <w:t xml:space="preserve">and professor </w:t>
      </w:r>
    </w:p>
    <w:p>
      <w:r>
        <w:t xml:space="preserve">● What to include in “additional comments” </w:t>
      </w:r>
    </w:p>
    <w:p>
      <w:r>
        <w:t xml:space="preserve">o Basic intro to the Pioneer Research Program: “independent online research mentorship </w:t>
      </w:r>
    </w:p>
    <w:p>
      <w:r>
        <w:t xml:space="preserve">program…” </w:t>
      </w:r>
    </w:p>
    <w:p>
      <w:r>
        <w:t xml:space="preserve">o Name of your professor mentor, title and institution (i.e. Vassar College Associate </w:t>
      </w:r>
    </w:p>
    <w:p>
      <w:r>
        <w:t xml:space="preserve">Professor of Physics Bob Smith </w:t>
      </w:r>
    </w:p>
    <w:p>
      <w:r>
        <w:t xml:space="preserve">o Email address of your professor </w:t>
      </w:r>
    </w:p>
    <w:p>
      <w:r>
        <w:t xml:space="preserve">o Your research paper topic </w:t>
      </w:r>
    </w:p>
    <w:p>
      <w:r/>
    </w:p>
    <w:p>
      <w:r>
        <w:t xml:space="preserve">Activity resume on the UC system: Do not include Pioneer as an activity on the UC system because you have </w:t>
      </w:r>
    </w:p>
    <w:p>
      <w:r>
        <w:t xml:space="preserve">spaces to explain the experience in the “Additional Comments” section. </w:t>
      </w:r>
    </w:p>
    <w:p>
      <w:r/>
    </w:p>
    <w:p>
      <w:r>
        <w:t xml:space="preserve">3 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The Coalition Application </w:t>
      </w:r>
    </w:p>
    <w:p>
      <w:r/>
    </w:p>
    <w:p>
      <w:r>
        <w:t xml:space="preserve">37 Mandrake Rd </w:t>
      </w:r>
    </w:p>
    <w:p>
      <w:r>
        <w:t xml:space="preserve">Monroe Twp, NJ 08831 USA </w:t>
      </w:r>
    </w:p>
    <w:p>
      <w:r>
        <w:t xml:space="preserve">(609) 860-2939 </w:t>
      </w:r>
    </w:p>
    <w:p>
      <w:r/>
    </w:p>
    <w:p>
      <w:r>
        <w:t xml:space="preserve">● Add Oberlin College in the “College Information” section </w:t>
      </w:r>
    </w:p>
    <w:p>
      <w:r>
        <w:t xml:space="preserve">● Put “2” for the number of credits you took at Oberlin </w:t>
      </w:r>
    </w:p>
    <w:p>
      <w:r>
        <w:t xml:space="preserve">● Put “0” for the number of credits you earned after high school </w:t>
      </w:r>
    </w:p>
    <w:p>
      <w:r>
        <w:t xml:space="preserve">● Add the start and end dates of your program </w:t>
      </w:r>
    </w:p>
    <w:p>
      <w:r>
        <w:t xml:space="preserve">● Put “None” for the degree earned </w:t>
      </w:r>
    </w:p>
    <w:p>
      <w:r>
        <w:t xml:space="preserve">● Put “No” for the expected degree </w:t>
      </w:r>
    </w:p>
    <w:p>
      <w:r/>
    </w:p>
    <w:p>
      <w:r>
        <w:t xml:space="preserve">● Add “course work“ within the College information section </w:t>
      </w:r>
    </w:p>
    <w:p>
      <w:r>
        <w:t xml:space="preserve">● Schedule system - Semester </w:t>
      </w:r>
    </w:p>
    <w:p>
      <w:r>
        <w:t xml:space="preserve">● Academics Year and Term - Year and term of participating in the </w:t>
      </w:r>
    </w:p>
    <w:p>
      <w:r>
        <w:t xml:space="preserve">program </w:t>
      </w:r>
    </w:p>
    <w:p>
      <w:r>
        <w:t xml:space="preserve">● Subject - Your research subject area </w:t>
      </w:r>
    </w:p>
    <w:p>
      <w:r>
        <w:t xml:space="preserve">● Course name - “Pioneer Research Course” </w:t>
      </w:r>
    </w:p>
    <w:p>
      <w:r>
        <w:t xml:space="preserve">● Course number - “099” </w:t>
      </w:r>
    </w:p>
    <w:p>
      <w:r>
        <w:t xml:space="preserve">● Credit - “2” </w:t>
      </w:r>
    </w:p>
    <w:p>
      <w:r>
        <w:t xml:space="preserve">● Grade - Your grade on the evaluation </w:t>
      </w:r>
    </w:p>
    <w:p>
      <w:r/>
    </w:p>
    <w:p>
      <w:r>
        <w:t xml:space="preserve">Activity resume on the Coalition Application system: You could list Pioneer as an activity on the Coalition </w:t>
      </w:r>
    </w:p>
    <w:p>
      <w:r>
        <w:t xml:space="preserve">Application system based on the information provided for the Common App Application system. </w:t>
      </w:r>
    </w:p>
    <w:p>
      <w:r/>
    </w:p>
    <w:p>
      <w:r>
        <w:t xml:space="preserve">4 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37 Mandrake Rd </w:t>
      </w:r>
    </w:p>
    <w:p>
      <w:r>
        <w:t xml:space="preserve">Monroe Twp, NJ 08831 USA </w:t>
      </w:r>
    </w:p>
    <w:p>
      <w:r>
        <w:t xml:space="preserve">(609) 860-2939 </w:t>
      </w:r>
    </w:p>
    <w:p>
      <w:r/>
    </w:p>
    <w:p>
      <w:r>
        <w:t xml:space="preserve">Common questions about listing your Pioneer experience on the Common App </w:t>
      </w:r>
    </w:p>
    <w:p>
      <w:r/>
    </w:p>
    <w:p>
      <w:r>
        <w:t xml:space="preserve">1) Pioneer has not uploaded my materials yet and the ED/EA deadline is approaching. What can I do? </w:t>
      </w:r>
    </w:p>
    <w:p>
      <w:r>
        <w:t xml:space="preserve">If you are waiting for Pioneer to upload your materials, please do not worry. You should go ahead and </w:t>
      </w:r>
    </w:p>
    <w:p>
      <w:r>
        <w:t xml:space="preserve">submit your application by the deadline. While students should have their applications submitted by the </w:t>
      </w:r>
    </w:p>
    <w:p>
      <w:r>
        <w:t xml:space="preserve">ED/EA deadline, normally colleges will allow an extra one to two weeks’ time for recommenders to </w:t>
      </w:r>
    </w:p>
    <w:p>
      <w:r>
        <w:t xml:space="preserve">submit supplements for the students (unless the school specifically states that all materials need to be </w:t>
      </w:r>
    </w:p>
    <w:p>
      <w:r>
        <w:t xml:space="preserve">submitted by the deadline).  However, please be sure that you have already invited and assigned </w:t>
      </w:r>
    </w:p>
    <w:p>
      <w:r>
        <w:t xml:space="preserve">Pioneer as a recommender before your ED/EA deadline. This will ensure that the school is aware that </w:t>
      </w:r>
    </w:p>
    <w:p>
      <w:r>
        <w:t xml:space="preserve">your supplementary materials are on their way and that you have completed all necessary steps for your </w:t>
      </w:r>
    </w:p>
    <w:p>
      <w:r>
        <w:t xml:space="preserve">application. As long as you have invited and assigned Pioneer to the school, Pioneer is able to upload </w:t>
      </w:r>
    </w:p>
    <w:p>
      <w:r>
        <w:t xml:space="preserve">your file even after you submitted your application. </w:t>
      </w:r>
    </w:p>
    <w:p>
      <w:r/>
    </w:p>
    <w:p>
      <w:r>
        <w:t xml:space="preserve">2) How should I send my Pioneer paper and evaluation to schools outside of the U.S.? </w:t>
      </w:r>
    </w:p>
    <w:p>
      <w:r>
        <w:t xml:space="preserve">If you are applying to schools outside of the U.S., you are responsible for sending your own PDF file to </w:t>
      </w:r>
    </w:p>
    <w:p>
      <w:r>
        <w:t xml:space="preserve">the schools if the school does not accept supplementary materials to be submitted online or via email. </w:t>
      </w:r>
    </w:p>
    <w:p>
      <w:r/>
    </w:p>
    <w:p>
      <w:r>
        <w:t xml:space="preserve">3) What is Pioneer uploading on the Common App or emailing to the schools? </w:t>
      </w:r>
    </w:p>
    <w:p>
      <w:r>
        <w:t xml:space="preserve">Unless you have specifically told us that you only want your research paper sent without the evaluation </w:t>
      </w:r>
    </w:p>
    <w:p>
      <w:r>
        <w:t xml:space="preserve">or want the evaluation sent without the research paper, Pioneer will upload both your research paper </w:t>
      </w:r>
    </w:p>
    <w:p>
      <w:r>
        <w:t xml:space="preserve">and evaluation to the Common App or email them to schools. If you have asked your professor for a </w:t>
      </w:r>
    </w:p>
    <w:p>
      <w:r>
        <w:t xml:space="preserve">personal recommendation letter in addition to the evaluation, we will include the letter along with your </w:t>
      </w:r>
    </w:p>
    <w:p>
      <w:r>
        <w:t xml:space="preserve">research paper and evaluation, but you must a) ask your professor to email the recommendation to </w:t>
      </w:r>
    </w:p>
    <w:p>
      <w:r>
        <w:t xml:space="preserve">susannah.fishman@pioneeracademics.com and b) let us know at info@pioneeracademics.com that you </w:t>
      </w:r>
    </w:p>
    <w:p>
      <w:r>
        <w:t xml:space="preserve">want the recommendation letter included as part of your package. It is fine if you only want to have the </w:t>
      </w:r>
    </w:p>
    <w:p>
      <w:r>
        <w:t xml:space="preserve">recommendation letter sent without the paper and evaluation. Just let us know if this is the case, if you </w:t>
      </w:r>
    </w:p>
    <w:p>
      <w:r>
        <w:t xml:space="preserve">haven’t already. </w:t>
      </w:r>
    </w:p>
    <w:p>
      <w:r/>
    </w:p>
    <w:p>
      <w:r>
        <w:t xml:space="preserve">4) What should I do if I only want my paper sent without the evaluation? </w:t>
      </w:r>
    </w:p>
    <w:p>
      <w:r>
        <w:t xml:space="preserve">Pioneer will not upload your research paper to the Common App without the evaluation. If you only </w:t>
      </w:r>
    </w:p>
    <w:p>
      <w:r>
        <w:t xml:space="preserve">want your paper sent without the evaluation, you will need to send it yourself. To do so, you should not </w:t>
      </w:r>
    </w:p>
    <w:p>
      <w:r>
        <w:t xml:space="preserve">invite Pioneer as Other Recommender on Common App. Instead, let us know you only wish to submit </w:t>
      </w:r>
    </w:p>
    <w:p>
      <w:r>
        <w:t xml:space="preserve">your paper so that we can send you a special Pioneer cover sheet that shows you completed the </w:t>
      </w:r>
    </w:p>
    <w:p>
      <w:r>
        <w:t xml:space="preserve">program. You should put this at the beginning of your paper before you submit it. </w:t>
      </w:r>
    </w:p>
    <w:p>
      <w:r/>
    </w:p>
    <w:p>
      <w:r>
        <w:t xml:space="preserve">5) How do I tell if a school accepts supplemental materials from Pioneer through the Common App? </w:t>
      </w:r>
    </w:p>
    <w:p>
      <w:r>
        <w:t xml:space="preserve">Your Pioneer supplemental materials are considered to be a recommendation from an"other </w:t>
      </w:r>
    </w:p>
    <w:p>
      <w:r>
        <w:t xml:space="preserve">recommender" on the Common App. Not all schools will accept materials from this category of </w:t>
      </w:r>
    </w:p>
    <w:p>
      <w:r>
        <w:t xml:space="preserve">recommender. To check if the school you are applying to does, go to the “Recommenders and FERPA” </w:t>
      </w:r>
    </w:p>
    <w:p>
      <w:r>
        <w:t xml:space="preserve">section of the school's application page. You will find the category “Other Recommender” at the bottom </w:t>
      </w:r>
    </w:p>
    <w:p>
      <w:r/>
    </w:p>
    <w:p>
      <w:r>
        <w:t xml:space="preserve">5 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37 Mandrake Rd </w:t>
      </w:r>
    </w:p>
    <w:p>
      <w:r>
        <w:t xml:space="preserve">Monroe Twp, NJ 08831 USA </w:t>
      </w:r>
    </w:p>
    <w:p>
      <w:r>
        <w:t xml:space="preserve">(609) 860-2939 </w:t>
      </w:r>
    </w:p>
    <w:p>
      <w:r/>
    </w:p>
    <w:p>
      <w:r>
        <w:t xml:space="preserve">of the page, beneath the “Teacher” and "Counselor" categories. If under “Recommender types accepted </w:t>
      </w:r>
    </w:p>
    <w:p>
      <w:r>
        <w:t xml:space="preserve">by this college” you find "Other" listed, then your college accepts supplementary materials from an </w:t>
      </w:r>
    </w:p>
    <w:p>
      <w:r>
        <w:t xml:space="preserve">"other recommender" through Common App, and Pioneer may upload your materials for you. </w:t>
      </w:r>
    </w:p>
    <w:p>
      <w:r/>
    </w:p>
    <w:p>
      <w:r>
        <w:t xml:space="preserve">6) Can I remove or unassign a Recommender? </w:t>
      </w:r>
    </w:p>
    <w:p>
      <w:r>
        <w:t xml:space="preserve">You will only be able to remove Pioneer as an Other recommender if we have not submitted your </w:t>
      </w:r>
    </w:p>
    <w:p>
      <w:r>
        <w:t xml:space="preserve">materials yet. Once we submit the online form, the recommendation is locked with your application. </w:t>
      </w:r>
    </w:p>
    <w:p>
      <w:r/>
    </w:p>
    <w:p>
      <w:r>
        <w:t xml:space="preserve">7) Can I submit my application before my recommenders submit their forms? </w:t>
      </w:r>
    </w:p>
    <w:p>
      <w:r>
        <w:t xml:space="preserve">You are allowed to submit your online application before Pioneer submits your materials. The Common </w:t>
      </w:r>
    </w:p>
    <w:p>
      <w:r>
        <w:t xml:space="preserve">Application system allows recommendations to be submitted even after the application has been </w:t>
      </w:r>
    </w:p>
    <w:p>
      <w:r>
        <w:t xml:space="preserve">submitted. </w:t>
      </w:r>
    </w:p>
    <w:p>
      <w:r/>
    </w:p>
    <w:p>
      <w:r>
        <w:t xml:space="preserve">8) Can Pioneer resubmit a revised version of the package? </w:t>
      </w:r>
    </w:p>
    <w:p>
      <w:r>
        <w:t xml:space="preserve">No, this cannot be done after Pioneer has uploaded and submitted the document. </w:t>
      </w:r>
    </w:p>
    <w:p>
      <w:r/>
    </w:p>
    <w:p>
      <w:r>
        <w:t xml:space="preserve">9) Can I still assign recommenders after submitting my application? </w:t>
      </w:r>
    </w:p>
    <w:p>
      <w:r>
        <w:t xml:space="preserve">Yes! You may still assign a recommender to your colleges after you submit your application. </w:t>
      </w:r>
    </w:p>
    <w:p>
      <w:r/>
    </w:p>
    <w:p>
      <w:r>
        <w:t xml:space="preserve">10) How do I add and assign recommenders if my school uses Naviance? </w:t>
      </w:r>
    </w:p>
    <w:p>
      <w:r>
        <w:t xml:space="preserve">If your school uses Naviance, you will not be able to assign Counselor or Teacher recommendations </w:t>
      </w:r>
    </w:p>
    <w:p>
      <w:r>
        <w:t xml:space="preserve">using the Common App. However, Other Recommenders are invited and assigned as normal. </w:t>
      </w:r>
    </w:p>
    <w:p>
      <w:r/>
    </w:p>
    <w:p>
      <w:r>
        <w:t xml:space="preserve">6 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37 Mandrake Rd </w:t>
      </w:r>
    </w:p>
    <w:p>
      <w:r>
        <w:t xml:space="preserve">Monroe Twp, NJ 08831 USA </w:t>
      </w:r>
    </w:p>
    <w:p>
      <w:r>
        <w:t xml:space="preserve">(609) 860-2939 </w:t>
      </w:r>
    </w:p>
    <w:p>
      <w:r/>
    </w:p>
    <w:p>
      <w:r>
        <w:t xml:space="preserve">Common questions about listing your Pioneer experience on the UC application </w:t>
      </w:r>
    </w:p>
    <w:p>
      <w:r/>
    </w:p>
    <w:p>
      <w:r>
        <w:t xml:space="preserve">1) Should I list my Pioneer experience under “Colleges Attended While in High School” in the </w:t>
      </w:r>
    </w:p>
    <w:p>
      <w:r>
        <w:t xml:space="preserve">“Academic History” section of the UC application or under “Educational Preparation Programs” in the </w:t>
      </w:r>
    </w:p>
    <w:p>
      <w:r>
        <w:t xml:space="preserve">“Activities &amp; Awards” section of the application? </w:t>
      </w:r>
    </w:p>
    <w:p>
      <w:r>
        <w:t xml:space="preserve">You should list your Pioneer experience in both sections of the application. Given that you will have </w:t>
      </w:r>
    </w:p>
    <w:p>
      <w:r>
        <w:t xml:space="preserve">received a transcript from Oberlin College for your participation in the program, you can input that data </w:t>
      </w:r>
    </w:p>
    <w:p>
      <w:r>
        <w:t xml:space="preserve">under “Colleges Attended While in High School" in the “Academic History” section of the application. </w:t>
      </w:r>
    </w:p>
    <w:p>
      <w:r>
        <w:t xml:space="preserve">You can also put your experience under “Educational Preparation Programs” to provide more details </w:t>
      </w:r>
    </w:p>
    <w:p>
      <w:r>
        <w:t xml:space="preserve">about the program and your specific research topic. </w:t>
      </w:r>
    </w:p>
    <w:p>
      <w:r/>
    </w:p>
    <w:p>
      <w:r>
        <w:t xml:space="preserve">2) Where can I find the information needed to complete the "College Courses and Grades” section </w:t>
      </w:r>
    </w:p>
    <w:p>
      <w:r>
        <w:t xml:space="preserve">under "Academic History" for Pioneer? </w:t>
      </w:r>
    </w:p>
    <w:p>
      <w:r>
        <w:t xml:space="preserve">The required information can be found on your transcript. The “Units" is 2 as you are receiving 2 college </w:t>
      </w:r>
    </w:p>
    <w:p>
      <w:r>
        <w:t xml:space="preserve">credits for your participation in the program if you have received a C- or above. As you will see, the </w:t>
      </w:r>
    </w:p>
    <w:p>
      <w:r>
        <w:t xml:space="preserve">instructions in the UC system say not to enter any courses under three units. However, as </w:t>
      </w:r>
    </w:p>
    <w:p>
      <w:r>
        <w:t xml:space="preserve">we have confirmed with an Admissions Officer at UC Berkeley, you can still list Pioneer in this section </w:t>
      </w:r>
    </w:p>
    <w:p>
      <w:r>
        <w:t xml:space="preserve">although it’s only two units. Additionally, the “Honors status” should be “CL” as your credits are </w:t>
      </w:r>
    </w:p>
    <w:p>
      <w:r>
        <w:t xml:space="preserve">transferable. </w:t>
      </w:r>
    </w:p>
    <w:p>
      <w:r/>
    </w:p>
    <w:p>
      <w:r>
        <w:t xml:space="preserve">3) Do I need to submit a copy of my transcript to complete my UC application? </w:t>
      </w:r>
    </w:p>
    <w:p>
      <w:r>
        <w:t xml:space="preserve">No, you don’t. The UC system specifically asks students not to send transcripts or letters of </w:t>
      </w:r>
    </w:p>
    <w:p>
      <w:r>
        <w:t xml:space="preserve">recommendation unless specifically requested by a campus. </w:t>
      </w:r>
    </w:p>
    <w:p>
      <w:r/>
    </w:p>
    <w:p>
      <w:r>
        <w:t xml:space="preserve">7 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37 Mandrake Rd </w:t>
      </w:r>
    </w:p>
    <w:p>
      <w:r>
        <w:t xml:space="preserve">Monroe Twp, NJ 08831 USA </w:t>
      </w:r>
    </w:p>
    <w:p>
      <w:r>
        <w:t xml:space="preserve">(609) 860-2939 </w:t>
      </w:r>
    </w:p>
    <w:p>
      <w:r/>
    </w:p>
    <w:p>
      <w:r>
        <w:t xml:space="preserve">Notes about specific schools </w:t>
      </w:r>
    </w:p>
    <w:p>
      <w:r/>
    </w:p>
    <w:p>
      <w:r>
        <w:t xml:space="preserve">Based on our sending of the student materials to these schools in the past, below is the feedback we </w:t>
      </w:r>
    </w:p>
    <w:p>
      <w:r>
        <w:t xml:space="preserve">have received from them. You should double check by reaching out to the school directly or by checking </w:t>
      </w:r>
    </w:p>
    <w:p>
      <w:r>
        <w:t xml:space="preserve">out their website. </w:t>
      </w:r>
    </w:p>
    <w:p>
      <w:r/>
    </w:p>
    <w:p>
      <w:r>
        <w:t xml:space="preserve">● Georgia Institute of Technology </w:t>
      </w:r>
    </w:p>
    <w:p>
      <w:r>
        <w:t xml:space="preserve">○ Georgia Tech does not accept recommendations or supplementary materials at all, so </w:t>
      </w:r>
    </w:p>
    <w:p>
      <w:r>
        <w:t xml:space="preserve">you should not, and Pioneer will not, send your materials to this school, as they will </w:t>
      </w:r>
    </w:p>
    <w:p>
      <w:r>
        <w:t xml:space="preserve">actually shred any additional materials they receive. </w:t>
      </w:r>
    </w:p>
    <w:p>
      <w:r>
        <w:t xml:space="preserve">● Harvard University </w:t>
      </w:r>
    </w:p>
    <w:p>
      <w:r>
        <w:t xml:space="preserve">○ You should receive a link to the Harvard Additional Recommendation Form in your </w:t>
      </w:r>
    </w:p>
    <w:p>
      <w:r>
        <w:t xml:space="preserve">Application Acknowledgment email, you may share the link with us by forwarding the </w:t>
      </w:r>
    </w:p>
    <w:p>
      <w:r>
        <w:t xml:space="preserve">email or by sending us the link separately. Once we receive the link, we can upload the </w:t>
      </w:r>
    </w:p>
    <w:p>
      <w:r>
        <w:t xml:space="preserve">file for you. </w:t>
      </w:r>
    </w:p>
    <w:p>
      <w:r/>
    </w:p>
    <w:p>
      <w:r>
        <w:t xml:space="preserve">● University of Southern California  </w:t>
      </w:r>
    </w:p>
    <w:p>
      <w:r/>
    </w:p>
    <w:p>
      <w:r>
        <w:t xml:space="preserve">● </w:t>
      </w:r>
    </w:p>
    <w:p>
      <w:r/>
    </w:p>
    <w:p>
      <w:r>
        <w:t xml:space="preserve">○ </w:t>
      </w:r>
    </w:p>
    <w:p>
      <w:r/>
    </w:p>
    <w:p>
      <w:r>
        <w:t xml:space="preserve">○ USC has assigned admission counselors to different high schools, please check this </w:t>
      </w:r>
    </w:p>
    <w:p>
      <w:r>
        <w:t xml:space="preserve">page (https://admission.usc.edu/find-your-counselor) and let us know to which email </w:t>
      </w:r>
    </w:p>
    <w:p>
      <w:r>
        <w:t xml:space="preserve">address your package should be sent to. Please note that admitusc@usc.edu is an </w:t>
      </w:r>
    </w:p>
    <w:p>
      <w:r>
        <w:t xml:space="preserve">unmonitored email address so you should provide us with an email address other than </w:t>
      </w:r>
    </w:p>
    <w:p>
      <w:r>
        <w:t xml:space="preserve">this one. </w:t>
      </w:r>
    </w:p>
    <w:p>
      <w:r>
        <w:t xml:space="preserve">Johns Hopkins University </w:t>
      </w:r>
    </w:p>
    <w:p>
      <w:r>
        <w:t xml:space="preserve">Johns Hopkins will accept a one-page abstract of your research project, whether that be </w:t>
      </w:r>
    </w:p>
    <w:p>
      <w:r>
        <w:t xml:space="preserve">an abstract or the first page of your paper. If you decide to send this, you may send it </w:t>
      </w:r>
    </w:p>
    <w:p>
      <w:r>
        <w:t xml:space="preserve">with your application directly to the school. </w:t>
      </w:r>
    </w:p>
    <w:p>
      <w:r>
        <w:t xml:space="preserve">● Swarthmore College </w:t>
      </w:r>
    </w:p>
    <w:p>
      <w:r>
        <w:t xml:space="preserve">○ Swarthmore does not accept research papers for consideration with an application. If </w:t>
      </w:r>
    </w:p>
    <w:p>
      <w:r>
        <w:t xml:space="preserve">you want to let the school know of your work, the school recommends that you tell </w:t>
      </w:r>
    </w:p>
    <w:p>
      <w:r>
        <w:t xml:space="preserve">them about it in essay format and submitting the essay with the Common App. </w:t>
      </w:r>
    </w:p>
    <w:p>
      <w:r>
        <w:t xml:space="preserve">● University College London </w:t>
      </w:r>
    </w:p>
    <w:p>
      <w:r>
        <w:t xml:space="preserve">○ UCL does not take supplemental materials from outsiders; if you wish to share your </w:t>
      </w:r>
    </w:p>
    <w:p>
      <w:r>
        <w:t xml:space="preserve">materials, you need to include information in your application </w:t>
      </w:r>
    </w:p>
    <w:p>
      <w:r>
        <w:t xml:space="preserve">● University of Illinois at Urbana–Champaign </w:t>
      </w:r>
    </w:p>
    <w:p>
      <w:r>
        <w:t xml:space="preserve">○ UIUC does not accept supplementary materials, thus Pioneer will not send your </w:t>
      </w:r>
    </w:p>
    <w:p>
      <w:r>
        <w:t xml:space="preserve">materials to this school. </w:t>
      </w:r>
    </w:p>
    <w:p>
      <w:r>
        <w:t xml:space="preserve">● University of Michigan </w:t>
      </w:r>
    </w:p>
    <w:p>
      <w:r>
        <w:t xml:space="preserve">○ University of Michigan accepts supplemental materials from Other Recommender, so </w:t>
      </w:r>
    </w:p>
    <w:p>
      <w:r>
        <w:t xml:space="preserve">Pioneer does not need to email your materials to the school. </w:t>
      </w:r>
    </w:p>
    <w:p>
      <w:r>
        <w:t xml:space="preserve">● Yale University </w:t>
      </w:r>
    </w:p>
    <w:p>
      <w:r>
        <w:t xml:space="preserve">○ You can and should upload your materials in your portal. If you did STEM research, you </w:t>
      </w:r>
    </w:p>
    <w:p>
      <w:r>
        <w:t xml:space="preserve">could invite Pioneer to upload a file and we will upload your materials once we receive </w:t>
      </w:r>
    </w:p>
    <w:p>
      <w:r>
        <w:t xml:space="preserve">the invitation. </w:t>
      </w:r>
    </w:p>
    <w:p>
      <w:r/>
    </w:p>
    <w:p>
      <w:r>
        <w:t xml:space="preserve">8 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37 Mandrake Rd </w:t>
      </w:r>
    </w:p>
    <w:p>
      <w:r>
        <w:t xml:space="preserve">Monroe Twp, NJ 08831 USA </w:t>
      </w:r>
    </w:p>
    <w:p>
      <w:r>
        <w:t xml:space="preserve">(609) 860-2939 </w:t>
      </w:r>
    </w:p>
    <w:p>
      <w:r/>
    </w:p>
    <w:p>
      <w:r>
        <w:t xml:space="preserve">Schools that DO NOT take Other Recommender on Common App or DO NOT take Common App </w:t>
      </w:r>
    </w:p>
    <w:p>
      <w:r>
        <w:t xml:space="preserve">application, so depending on how you would like your materials sent, you should list the Submission </w:t>
      </w:r>
    </w:p>
    <w:p>
      <w:r>
        <w:t xml:space="preserve">method for these schools either as “Email” or “School portal” in the survey if you would like us to submit </w:t>
      </w:r>
    </w:p>
    <w:p>
      <w:r>
        <w:t xml:space="preserve">your package to them. </w:t>
      </w:r>
    </w:p>
    <w:p>
      <w:r/>
    </w:p>
    <w:p>
      <w:r>
        <w:t xml:space="preserve">• Amherst College </w:t>
      </w:r>
    </w:p>
    <w:p>
      <w:r/>
    </w:p>
    <w:p>
      <w:r>
        <w:t xml:space="preserve">• Bates College </w:t>
      </w:r>
    </w:p>
    <w:p>
      <w:r/>
    </w:p>
    <w:p>
      <w:r>
        <w:t xml:space="preserve">• Brown University </w:t>
      </w:r>
    </w:p>
    <w:p>
      <w:r/>
    </w:p>
    <w:p>
      <w:r>
        <w:t xml:space="preserve">• Georgetown University  </w:t>
      </w:r>
    </w:p>
    <w:p>
      <w:r/>
    </w:p>
    <w:p>
      <w:r>
        <w:t xml:space="preserve">• Grinnell College </w:t>
      </w:r>
    </w:p>
    <w:p>
      <w:r/>
    </w:p>
    <w:p>
      <w:r>
        <w:t xml:space="preserve">• Massachusetts Institute of Technology (MIT) </w:t>
      </w:r>
    </w:p>
    <w:p>
      <w:r/>
    </w:p>
    <w:p>
      <w:r>
        <w:t xml:space="preserve">• Pepperdine University </w:t>
      </w:r>
    </w:p>
    <w:p>
      <w:r/>
    </w:p>
    <w:p>
      <w:r>
        <w:t xml:space="preserve">• University of Virginia </w:t>
      </w:r>
    </w:p>
    <w:p>
      <w:r/>
    </w:p>
    <w:p>
      <w:r>
        <w:t xml:space="preserve">• Villanova University </w:t>
      </w:r>
    </w:p>
    <w:p>
      <w:r/>
    </w:p>
    <w:p>
      <w:r>
        <w:t xml:space="preserve">• University of Florida </w:t>
      </w:r>
    </w:p>
    <w:p>
      <w:r/>
    </w:p>
    <w:p>
      <w:r>
        <w:t xml:space="preserve">• Wake Forest University </w:t>
      </w:r>
    </w:p>
    <w:p>
      <w:r/>
    </w:p>
    <w:p>
      <w:r>
        <w:t xml:space="preserve">9 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37 Mandrake Rd </w:t>
      </w:r>
    </w:p>
    <w:p>
      <w:r>
        <w:t xml:space="preserve">Monroe Twp, NJ 08831 USA </w:t>
      </w:r>
    </w:p>
    <w:p>
      <w:r>
        <w:t xml:space="preserve">(609) 860-2939 </w:t>
      </w:r>
    </w:p>
    <w:p>
      <w:r/>
    </w:p>
    <w:p>
      <w:r>
        <w:t xml:space="preserve">Regarding your Oberlin (unofficial and official) transcript </w:t>
      </w:r>
    </w:p>
    <w:p>
      <w:r/>
    </w:p>
    <w:p>
      <w:r>
        <w:t xml:space="preserve">1) When will my transcript be available? </w:t>
      </w:r>
    </w:p>
    <w:p>
      <w:r>
        <w:t xml:space="preserve">Both your official transcript and unofficial transcript will be available in two weeks and we will be sending </w:t>
      </w:r>
    </w:p>
    <w:p>
      <w:r>
        <w:t xml:space="preserve">you a copy of your unofficial transcript once it’s ready.  </w:t>
      </w:r>
    </w:p>
    <w:p>
      <w:r/>
    </w:p>
    <w:p>
      <w:r>
        <w:t xml:space="preserve">2) What is the difference between an official and unofficial transcript? </w:t>
      </w:r>
    </w:p>
    <w:p>
      <w:r>
        <w:t xml:space="preserve">Both the official and the unofficial transcript contain the same information about your academic record. </w:t>
      </w:r>
    </w:p>
    <w:p>
      <w:r>
        <w:t xml:space="preserve">However, the unofficial transcript excludes the Registrar’s signature, the college seal, and the date it was </w:t>
      </w:r>
    </w:p>
    <w:p>
      <w:r>
        <w:t xml:space="preserve">issued. The unofficial transcript is for your viewing, whereas the official transcript is sent directly from </w:t>
      </w:r>
    </w:p>
    <w:p>
      <w:r>
        <w:t xml:space="preserve">Oberlin to the school to which you would like to transfer the credit. Unofficial transcripts cannot be used </w:t>
      </w:r>
    </w:p>
    <w:p>
      <w:r>
        <w:t xml:space="preserve">to transfer credits. </w:t>
      </w:r>
    </w:p>
    <w:p>
      <w:r/>
    </w:p>
    <w:p>
      <w:r>
        <w:t xml:space="preserve">3) How do I obtain a copy of my unofficial transcript? </w:t>
      </w:r>
    </w:p>
    <w:p>
      <w:r>
        <w:t xml:space="preserve">When we receive the unofficial transcripts from Oberlin, we will send you a copy via email. </w:t>
      </w:r>
    </w:p>
    <w:p>
      <w:r/>
    </w:p>
    <w:p>
      <w:r>
        <w:t xml:space="preserve">4) How do I obtain a copy of my official transcript? </w:t>
      </w:r>
    </w:p>
    <w:p>
      <w:r>
        <w:t xml:space="preserve">To request a copy of your official transcript, you can find information about that on their website (here) </w:t>
      </w:r>
    </w:p>
    <w:p>
      <w:r>
        <w:t xml:space="preserve">and to go directly to the page where you order your transcript, click here. If this is the first time you’re </w:t>
      </w:r>
    </w:p>
    <w:p>
      <w:r>
        <w:t xml:space="preserve">using the system, you will need to create an account. When creating the account, you will input a </w:t>
      </w:r>
    </w:p>
    <w:p>
      <w:r>
        <w:t xml:space="preserve">Student ID along with other information. This ID can be found on your unofficial transcript. Please note </w:t>
      </w:r>
    </w:p>
    <w:p>
      <w:r>
        <w:t xml:space="preserve">that there is a small fee each time you request a copy of your official transcript online. Once you have </w:t>
      </w:r>
    </w:p>
    <w:p>
      <w:r>
        <w:t xml:space="preserve">made the request, your transcript should be sent within 24 hours. </w:t>
      </w:r>
    </w:p>
    <w:p>
      <w:r/>
    </w:p>
    <w:p>
      <w:r>
        <w:t xml:space="preserve">If you have any questions about how to fill out the order form, or anything else about this process, </w:t>
      </w:r>
    </w:p>
    <w:p>
      <w:r>
        <w:t xml:space="preserve">please give the registrar at Oberlin College a call: (+1) 440-775-8450 (open 8:00am - 4:30pm EST, </w:t>
      </w:r>
    </w:p>
    <w:p>
      <w:r>
        <w:t xml:space="preserve">Monday-Friday). </w:t>
      </w:r>
    </w:p>
    <w:p>
      <w:r/>
    </w:p>
    <w:p>
      <w:r>
        <w:t xml:space="preserve">5) Do I need to submit a copy of my transcript to complete my college application if I listed Pioneer as </w:t>
      </w:r>
    </w:p>
    <w:p>
      <w:r>
        <w:t xml:space="preserve">a college level course on my application? </w:t>
      </w:r>
    </w:p>
    <w:p>
      <w:r>
        <w:t xml:space="preserve">Generally no, though this may vary depending on each school’s requirements. From our understanding, </w:t>
      </w:r>
    </w:p>
    <w:p>
      <w:r>
        <w:t xml:space="preserve">you do not need to submit a copy of your transcript, official or unofficial, to complete your college </w:t>
      </w:r>
    </w:p>
    <w:p>
      <w:r>
        <w:t xml:space="preserve">application. However, if your college counselor says otherwise or if you would like to send a copy to your </w:t>
      </w:r>
    </w:p>
    <w:p>
      <w:r>
        <w:t xml:space="preserve">schools regardless, you may certainly do so. </w:t>
      </w:r>
    </w:p>
    <w:p>
      <w:r/>
    </w:p>
    <w:p>
      <w:r>
        <w:t xml:space="preserve">You may want to have your official transcript sent soon after completing your application to further </w:t>
      </w:r>
    </w:p>
    <w:p>
      <w:r>
        <w:t xml:space="preserve">prove the work that you have done. If so, the official transcript does not need to be sent by the </w:t>
      </w:r>
    </w:p>
    <w:p>
      <w:r>
        <w:t xml:space="preserve">application deadline. It will be received by the institution you are applying to and added to your folder </w:t>
      </w:r>
    </w:p>
    <w:p>
      <w:r>
        <w:t xml:space="preserve">for review. You might choose to send the unofficial copy, if you prefer. We recommend that you consult </w:t>
      </w:r>
    </w:p>
    <w:p>
      <w:r/>
    </w:p>
    <w:p>
      <w:r>
        <w:t xml:space="preserve">10 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37 Mandrake Rd </w:t>
      </w:r>
    </w:p>
    <w:p>
      <w:r>
        <w:t xml:space="preserve">Monroe Twp, NJ 08831 USA </w:t>
      </w:r>
    </w:p>
    <w:p>
      <w:r>
        <w:t xml:space="preserve">(609) 860-2939 </w:t>
      </w:r>
    </w:p>
    <w:p>
      <w:r/>
    </w:p>
    <w:p>
      <w:r>
        <w:t xml:space="preserve">directly with the colleges you are applying to if you would like to submit your transcript, as guidelines for </w:t>
      </w:r>
    </w:p>
    <w:p>
      <w:r>
        <w:t xml:space="preserve">submission may vary between schools. </w:t>
      </w:r>
    </w:p>
    <w:p>
      <w:r/>
    </w:p>
    <w:p>
      <w:r>
        <w:t xml:space="preserve">6) What is the process of sending a copy of my transcript to my ED/EA schools if I want it sent? </w:t>
      </w:r>
    </w:p>
    <w:p>
      <w:r>
        <w:t xml:space="preserve">There are two ways to send your transcript to the schools to which you’re applying. The first is to </w:t>
      </w:r>
    </w:p>
    <w:p>
      <w:r>
        <w:t xml:space="preserve">request that an electronic official version be sent (please see item 4 above for instructions). The second </w:t>
      </w:r>
    </w:p>
    <w:p>
      <w:r>
        <w:t xml:space="preserve">option would be for you to email your unofficial transcript directly to the colleges to which you're </w:t>
      </w:r>
    </w:p>
    <w:p>
      <w:r>
        <w:t xml:space="preserve">applying. Neither Pioneer nor your professor is responsible for sending your transcript to any schools. </w:t>
      </w:r>
    </w:p>
    <w:p>
      <w:r/>
    </w:p>
    <w:p>
      <w:r>
        <w:t xml:space="preserve">7) How do I transfer the credits I have earned to my new school? </w:t>
      </w:r>
    </w:p>
    <w:p>
      <w:r>
        <w:t xml:space="preserve">Once you officially enter your new school next fall, you will be able to transfer the credits you have </w:t>
      </w:r>
    </w:p>
    <w:p>
      <w:r>
        <w:t xml:space="preserve">earned through Pioneer. The process for transferring credits for each college will vary slightly, but in </w:t>
      </w:r>
    </w:p>
    <w:p>
      <w:r>
        <w:t xml:space="preserve">most cases you will need to have a copy of your official transcript sent to the school registrar, who will </w:t>
      </w:r>
    </w:p>
    <w:p>
      <w:r>
        <w:t xml:space="preserve">assist you in transferring the credits. We recommend that you consult with your college advisor or </w:t>
      </w:r>
    </w:p>
    <w:p>
      <w:r>
        <w:t xml:space="preserve">registrar once you are enrolled for information on the specific process your school requires. </w:t>
      </w:r>
    </w:p>
    <w:p>
      <w:r/>
    </w:p>
    <w:p>
      <w:r>
        <w:t xml:space="preserve">11 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